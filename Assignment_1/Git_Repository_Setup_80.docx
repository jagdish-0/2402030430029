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83165" w14:textId="77777777" w:rsidR="005A635D" w:rsidRDefault="00000000">
      <w:pPr>
        <w:pStyle w:val="Heading1"/>
      </w:pPr>
      <w:r>
        <w:t>Git Repository Setup Guide</w:t>
      </w:r>
    </w:p>
    <w:p w14:paraId="014BCDA8" w14:textId="70F3107B" w:rsidR="005A635D" w:rsidRDefault="00000000">
      <w:r>
        <w:t>This document provides a step-by-step guide to creating a Git repository named '24020304300</w:t>
      </w:r>
      <w:r w:rsidR="00E7626B">
        <w:t>29</w:t>
      </w:r>
      <w:r>
        <w:t>' and setting up two folders: 'assignment-1' and 'assignment-2'.</w:t>
      </w:r>
    </w:p>
    <w:p w14:paraId="541D50F7" w14:textId="77777777" w:rsidR="005A635D" w:rsidRDefault="00000000">
      <w:pPr>
        <w:pStyle w:val="Heading2"/>
      </w:pPr>
      <w:r>
        <w:t>Step 1: Create a GitHub Repository</w:t>
      </w:r>
    </w:p>
    <w:p w14:paraId="03B7F0A6" w14:textId="77777777" w:rsidR="005A635D" w:rsidRDefault="00000000">
      <w:r>
        <w:t>1. Go to https://github.com/ and log in to your account.</w:t>
      </w:r>
    </w:p>
    <w:p w14:paraId="4297B1DF" w14:textId="77777777" w:rsidR="005A635D" w:rsidRDefault="00000000">
      <w:r>
        <w:t>2. Click on the '+' icon in the top-right corner and select 'New repository'.</w:t>
      </w:r>
    </w:p>
    <w:p w14:paraId="508FA03C" w14:textId="77777777" w:rsidR="005A635D" w:rsidRDefault="00000000">
      <w:r>
        <w:t>3. In the 'Repository name' field, enter: 2402030430045.</w:t>
      </w:r>
    </w:p>
    <w:p w14:paraId="3103110A" w14:textId="77777777" w:rsidR="005A635D" w:rsidRDefault="00000000">
      <w:r>
        <w:t>4. Choose 'Public' or 'Private' based on your preference.</w:t>
      </w:r>
    </w:p>
    <w:p w14:paraId="5DB16E0B" w14:textId="77777777" w:rsidR="005A635D" w:rsidRDefault="00000000">
      <w:r>
        <w:t>5. (Optional) Check 'Add a README file' to initialize the repository.</w:t>
      </w:r>
    </w:p>
    <w:p w14:paraId="7AD78BC9" w14:textId="77777777" w:rsidR="005A635D" w:rsidRDefault="00000000">
      <w:r>
        <w:t>6. Click 'Create repository'.</w:t>
      </w:r>
    </w:p>
    <w:p w14:paraId="343C6145" w14:textId="5921229F" w:rsidR="00E7626B" w:rsidRDefault="00E7626B">
      <w:r w:rsidRPr="00E7626B">
        <w:rPr>
          <w:noProof/>
        </w:rPr>
        <w:lastRenderedPageBreak/>
        <w:drawing>
          <wp:inline distT="0" distB="0" distL="0" distR="0" wp14:anchorId="673A196E" wp14:editId="1F6E0A0D">
            <wp:extent cx="5486400" cy="6075680"/>
            <wp:effectExtent l="0" t="0" r="0" b="1270"/>
            <wp:docPr id="129324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40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B726" w14:textId="77777777" w:rsidR="00E7626B" w:rsidRDefault="00E7626B"/>
    <w:p w14:paraId="423A19D5" w14:textId="77777777" w:rsidR="00E7626B" w:rsidRDefault="00E7626B"/>
    <w:p w14:paraId="2C4D1523" w14:textId="77777777" w:rsidR="00E7626B" w:rsidRDefault="00E7626B"/>
    <w:p w14:paraId="784BFC4B" w14:textId="77777777" w:rsidR="00E7626B" w:rsidRDefault="00E7626B"/>
    <w:p w14:paraId="050696CD" w14:textId="77777777" w:rsidR="00E7626B" w:rsidRDefault="00E7626B"/>
    <w:p w14:paraId="271BA5EC" w14:textId="77777777" w:rsidR="00E7626B" w:rsidRDefault="00E7626B"/>
    <w:p w14:paraId="3A1A9E86" w14:textId="77777777" w:rsidR="005A635D" w:rsidRDefault="00000000">
      <w:pPr>
        <w:pStyle w:val="Heading2"/>
      </w:pPr>
      <w:r>
        <w:lastRenderedPageBreak/>
        <w:t>Step 2: Clone the Repository Locally</w:t>
      </w:r>
    </w:p>
    <w:p w14:paraId="2A4041F0" w14:textId="77777777" w:rsidR="005A635D" w:rsidRDefault="00000000">
      <w:r>
        <w:t>1. Open a terminal (Command Prompt, Git Bash, or Terminal on macOS/Linux).</w:t>
      </w:r>
    </w:p>
    <w:p w14:paraId="7E2E640F" w14:textId="77777777" w:rsidR="005A635D" w:rsidRDefault="00000000">
      <w:r>
        <w:t>2. Run the following command to clone your repository:</w:t>
      </w:r>
    </w:p>
    <w:p w14:paraId="54C1856A" w14:textId="5F129784" w:rsidR="005A635D" w:rsidRDefault="00000000">
      <w:pPr>
        <w:pStyle w:val="Quote"/>
      </w:pPr>
      <w:r>
        <w:t xml:space="preserve">   ```sh</w:t>
      </w:r>
      <w:r>
        <w:br/>
        <w:t xml:space="preserve">   git clone https://github.com/YOUR_USERNAME/24020304300</w:t>
      </w:r>
      <w:r w:rsidR="00E7626B">
        <w:t>29</w:t>
      </w:r>
      <w:r>
        <w:t>.git</w:t>
      </w:r>
      <w:r>
        <w:br/>
        <w:t xml:space="preserve">   ```</w:t>
      </w:r>
    </w:p>
    <w:p w14:paraId="1F2817FD" w14:textId="77777777" w:rsidR="005A635D" w:rsidRDefault="00000000">
      <w:r>
        <w:t>3. Navigate to the cloned repository:</w:t>
      </w:r>
    </w:p>
    <w:p w14:paraId="602D0EA3" w14:textId="29DB198A" w:rsidR="005A635D" w:rsidRDefault="00000000">
      <w:pPr>
        <w:pStyle w:val="Quote"/>
      </w:pPr>
      <w:r>
        <w:t xml:space="preserve">   ```</w:t>
      </w:r>
      <w:proofErr w:type="spellStart"/>
      <w:r>
        <w:t>sh</w:t>
      </w:r>
      <w:proofErr w:type="spellEnd"/>
      <w:r>
        <w:br/>
        <w:t xml:space="preserve">   cd 24020304300</w:t>
      </w:r>
      <w:r w:rsidR="00E7626B">
        <w:t>29</w:t>
      </w:r>
      <w:r>
        <w:br/>
        <w:t xml:space="preserve">   ```</w:t>
      </w:r>
    </w:p>
    <w:p w14:paraId="53262F47" w14:textId="0AA4A795" w:rsidR="00DD5617" w:rsidRDefault="00DD5617" w:rsidP="00DD5617">
      <w:r w:rsidRPr="00DD5617">
        <w:rPr>
          <w:noProof/>
        </w:rPr>
        <w:drawing>
          <wp:inline distT="0" distB="0" distL="0" distR="0" wp14:anchorId="69BDC14A" wp14:editId="3FC95C2A">
            <wp:extent cx="5486400" cy="2037715"/>
            <wp:effectExtent l="0" t="0" r="0" b="635"/>
            <wp:docPr id="59377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71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250E" w14:textId="77777777" w:rsidR="00DD5617" w:rsidRDefault="00DD5617" w:rsidP="00DD5617"/>
    <w:p w14:paraId="486D1BF9" w14:textId="77777777" w:rsidR="00DD5617" w:rsidRDefault="00DD5617" w:rsidP="00DD5617"/>
    <w:p w14:paraId="7F48FD37" w14:textId="77777777" w:rsidR="00DD5617" w:rsidRDefault="00DD5617" w:rsidP="00DD5617"/>
    <w:p w14:paraId="2FE31EB7" w14:textId="77777777" w:rsidR="00DD5617" w:rsidRDefault="00DD5617" w:rsidP="00DD5617"/>
    <w:p w14:paraId="1A01C9B3" w14:textId="77777777" w:rsidR="00DD5617" w:rsidRDefault="00DD5617" w:rsidP="00DD5617"/>
    <w:p w14:paraId="0AF1FC9D" w14:textId="77777777" w:rsidR="00DD5617" w:rsidRDefault="00DD5617" w:rsidP="00DD5617"/>
    <w:p w14:paraId="1E405B1D" w14:textId="77777777" w:rsidR="00DD5617" w:rsidRDefault="00DD5617" w:rsidP="00DD5617"/>
    <w:p w14:paraId="2274EB7A" w14:textId="77777777" w:rsidR="00DD5617" w:rsidRDefault="00DD5617" w:rsidP="00DD5617"/>
    <w:p w14:paraId="360E5AE7" w14:textId="77777777" w:rsidR="00DD5617" w:rsidRDefault="00DD5617" w:rsidP="00DD5617"/>
    <w:p w14:paraId="3364B035" w14:textId="77777777" w:rsidR="00DD5617" w:rsidRPr="00DD5617" w:rsidRDefault="00DD5617" w:rsidP="00DD5617"/>
    <w:p w14:paraId="3B97793A" w14:textId="77777777" w:rsidR="005A635D" w:rsidRDefault="00000000">
      <w:pPr>
        <w:pStyle w:val="Heading2"/>
      </w:pPr>
      <w:r>
        <w:lastRenderedPageBreak/>
        <w:t>Step 3: Create Folders</w:t>
      </w:r>
    </w:p>
    <w:p w14:paraId="3D128322" w14:textId="77777777" w:rsidR="005A635D" w:rsidRDefault="00000000">
      <w:r>
        <w:t>1. Run the following commands to create the required folders:</w:t>
      </w:r>
    </w:p>
    <w:p w14:paraId="0A3D79C2" w14:textId="77777777" w:rsidR="005A635D" w:rsidRDefault="00000000">
      <w:pPr>
        <w:pStyle w:val="Quote"/>
      </w:pPr>
      <w:r>
        <w:t xml:space="preserve">   ```</w:t>
      </w:r>
      <w:proofErr w:type="spellStart"/>
      <w:r>
        <w:t>sh</w:t>
      </w:r>
      <w:proofErr w:type="spellEnd"/>
      <w:r>
        <w:br/>
        <w:t xml:space="preserve">   </w:t>
      </w:r>
      <w:proofErr w:type="spellStart"/>
      <w:r>
        <w:t>mkdir</w:t>
      </w:r>
      <w:proofErr w:type="spellEnd"/>
      <w:r>
        <w:t xml:space="preserve"> assignment-1 assignment-2</w:t>
      </w:r>
      <w:r>
        <w:br/>
        <w:t xml:space="preserve">   ```</w:t>
      </w:r>
    </w:p>
    <w:p w14:paraId="0476FF28" w14:textId="383E49E3" w:rsidR="00DD5617" w:rsidRPr="00DD5617" w:rsidRDefault="00DD5617" w:rsidP="00DD5617">
      <w:r w:rsidRPr="00DD5617">
        <w:rPr>
          <w:noProof/>
        </w:rPr>
        <w:drawing>
          <wp:inline distT="0" distB="0" distL="0" distR="0" wp14:anchorId="48A5652D" wp14:editId="7266B4E0">
            <wp:extent cx="5486400" cy="3230245"/>
            <wp:effectExtent l="0" t="0" r="0" b="8255"/>
            <wp:docPr id="49432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28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C91C" w14:textId="77777777" w:rsidR="005A635D" w:rsidRDefault="00000000">
      <w:pPr>
        <w:pStyle w:val="Heading2"/>
      </w:pPr>
      <w:r>
        <w:t>Step 4: Add and Commit Changes</w:t>
      </w:r>
    </w:p>
    <w:p w14:paraId="62543BDE" w14:textId="77777777" w:rsidR="005A635D" w:rsidRDefault="00000000">
      <w:r>
        <w:t>1. Stage the changes using:</w:t>
      </w:r>
    </w:p>
    <w:p w14:paraId="5489A7DC" w14:textId="77777777" w:rsidR="005A635D" w:rsidRDefault="00000000">
      <w:pPr>
        <w:pStyle w:val="Quote"/>
      </w:pPr>
      <w:r>
        <w:t xml:space="preserve">   ```sh</w:t>
      </w:r>
      <w:r>
        <w:br/>
        <w:t xml:space="preserve">   git add .</w:t>
      </w:r>
      <w:r>
        <w:br/>
        <w:t xml:space="preserve">   ```</w:t>
      </w:r>
    </w:p>
    <w:p w14:paraId="3FF9988F" w14:textId="77777777" w:rsidR="005A635D" w:rsidRDefault="00000000">
      <w:r>
        <w:t>2. Commit the changes with a message:</w:t>
      </w:r>
    </w:p>
    <w:p w14:paraId="655E8688" w14:textId="77777777" w:rsidR="005A635D" w:rsidRDefault="00000000">
      <w:pPr>
        <w:pStyle w:val="Quote"/>
      </w:pPr>
      <w:r>
        <w:t xml:space="preserve">   ```</w:t>
      </w:r>
      <w:proofErr w:type="spellStart"/>
      <w:r>
        <w:t>sh</w:t>
      </w:r>
      <w:proofErr w:type="spellEnd"/>
      <w:r>
        <w:br/>
        <w:t xml:space="preserve">   git commit -m "Added assignment-1 and assignment-2 folders"</w:t>
      </w:r>
      <w:r>
        <w:br/>
        <w:t xml:space="preserve">   ```</w:t>
      </w:r>
    </w:p>
    <w:p w14:paraId="52AE536C" w14:textId="35CC76E1" w:rsidR="00DD5617" w:rsidRPr="00DD5617" w:rsidRDefault="00DD5617" w:rsidP="00DD5617">
      <w:r w:rsidRPr="00DD5617">
        <w:rPr>
          <w:noProof/>
        </w:rPr>
        <w:drawing>
          <wp:inline distT="0" distB="0" distL="0" distR="0" wp14:anchorId="7FF976EB" wp14:editId="26F68DDA">
            <wp:extent cx="5486400" cy="1040765"/>
            <wp:effectExtent l="0" t="0" r="0" b="6985"/>
            <wp:docPr id="177034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43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EE6A" w14:textId="77777777" w:rsidR="005A635D" w:rsidRDefault="00000000">
      <w:pPr>
        <w:pStyle w:val="Heading2"/>
      </w:pPr>
      <w:r>
        <w:lastRenderedPageBreak/>
        <w:t>Step 5: Push Changes to GitHub</w:t>
      </w:r>
    </w:p>
    <w:p w14:paraId="3FD63EA3" w14:textId="77777777" w:rsidR="005A635D" w:rsidRDefault="00000000">
      <w:r>
        <w:t>1. Push the changes to the remote repository:</w:t>
      </w:r>
    </w:p>
    <w:p w14:paraId="192DBCDF" w14:textId="77777777" w:rsidR="005A635D" w:rsidRDefault="00000000">
      <w:pPr>
        <w:pStyle w:val="Quote"/>
      </w:pPr>
      <w:r>
        <w:t xml:space="preserve">   ```sh</w:t>
      </w:r>
      <w:r>
        <w:br/>
        <w:t xml:space="preserve">   git push origin main</w:t>
      </w:r>
      <w:r>
        <w:br/>
        <w:t xml:space="preserve">   ```</w:t>
      </w:r>
    </w:p>
    <w:p w14:paraId="0AB37FB2" w14:textId="77777777" w:rsidR="005A635D" w:rsidRDefault="00000000">
      <w:pPr>
        <w:pStyle w:val="Heading2"/>
      </w:pPr>
      <w:r>
        <w:t>Conclusion</w:t>
      </w:r>
    </w:p>
    <w:p w14:paraId="23368A7C" w14:textId="77777777" w:rsidR="005A635D" w:rsidRDefault="00000000">
      <w:r>
        <w:t>Your GitHub repository is now set up with the required folder structure. You can now start adding your files to 'assignment-1' and 'assignment-2'.</w:t>
      </w:r>
    </w:p>
    <w:sectPr w:rsidR="005A63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1891168">
    <w:abstractNumId w:val="8"/>
  </w:num>
  <w:num w:numId="2" w16cid:durableId="1383669778">
    <w:abstractNumId w:val="6"/>
  </w:num>
  <w:num w:numId="3" w16cid:durableId="272520745">
    <w:abstractNumId w:val="5"/>
  </w:num>
  <w:num w:numId="4" w16cid:durableId="1570337593">
    <w:abstractNumId w:val="4"/>
  </w:num>
  <w:num w:numId="5" w16cid:durableId="472601191">
    <w:abstractNumId w:val="7"/>
  </w:num>
  <w:num w:numId="6" w16cid:durableId="1708414256">
    <w:abstractNumId w:val="3"/>
  </w:num>
  <w:num w:numId="7" w16cid:durableId="1197621882">
    <w:abstractNumId w:val="2"/>
  </w:num>
  <w:num w:numId="8" w16cid:durableId="750389907">
    <w:abstractNumId w:val="1"/>
  </w:num>
  <w:num w:numId="9" w16cid:durableId="53538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1B24"/>
    <w:rsid w:val="00326F90"/>
    <w:rsid w:val="005A635D"/>
    <w:rsid w:val="007C28F7"/>
    <w:rsid w:val="00AA1D8D"/>
    <w:rsid w:val="00AC2CE2"/>
    <w:rsid w:val="00B47730"/>
    <w:rsid w:val="00CB0664"/>
    <w:rsid w:val="00DD5617"/>
    <w:rsid w:val="00DE09F9"/>
    <w:rsid w:val="00E7626B"/>
    <w:rsid w:val="00EF45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949F40"/>
  <w14:defaultImageDpi w14:val="300"/>
  <w15:docId w15:val="{0B49CFD9-8EDE-41CC-A444-FE883B5B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JAGDISH NIKUMBH</cp:lastModifiedBy>
  <cp:revision>2</cp:revision>
  <dcterms:created xsi:type="dcterms:W3CDTF">2025-02-09T13:30:00Z</dcterms:created>
  <dcterms:modified xsi:type="dcterms:W3CDTF">2025-02-09T13:30:00Z</dcterms:modified>
  <cp:category/>
</cp:coreProperties>
</file>